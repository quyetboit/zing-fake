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Navbar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menu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Category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Container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Head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Nav-bar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 info</w:t>
      </w:r>
      <w:bookmarkStart w:id="0" w:name="_GoBack"/>
      <w:bookmarkEnd w:id="0"/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Conatain songs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Category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Songs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Playlist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Artist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Player</w:t>
      </w:r>
    </w:p>
    <w:p/>
    <w:p/>
    <w:p/>
    <w:p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CF72B1"/>
    <w:multiLevelType w:val="multilevel"/>
    <w:tmpl w:val="F9CF72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28DACA27"/>
    <w:multiLevelType w:val="singleLevel"/>
    <w:tmpl w:val="28DACA27"/>
    <w:lvl w:ilvl="0" w:tentative="0">
      <w:start w:val="1"/>
      <w:numFmt w:val="decimal"/>
      <w:pStyle w:val="251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17A9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F0872"/>
    <w:rsid w:val="26AB7D9C"/>
    <w:rsid w:val="3E7C47C6"/>
    <w:rsid w:val="53527A02"/>
    <w:rsid w:val="5E117A9F"/>
    <w:rsid w:val="72D70878"/>
    <w:rsid w:val="7764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uiPriority w:val="0"/>
    <w:pPr>
      <w:outlineLvl w:val="0"/>
    </w:pPr>
    <w:rPr>
      <w:rFonts w:ascii="Times New Roman" w:hAnsi="Times New Roman"/>
      <w:b/>
      <w:bCs/>
      <w:sz w:val="44"/>
      <w:szCs w:val="44"/>
      <w:lang w:eastAsia="en-US"/>
    </w:rPr>
  </w:style>
  <w:style w:type="paragraph" w:customStyle="1" w:styleId="250">
    <w:name w:val="l1"/>
    <w:basedOn w:val="2"/>
    <w:next w:val="1"/>
    <w:uiPriority w:val="0"/>
    <w:rPr>
      <w:rFonts w:ascii="Times New Roman" w:hAnsi="Times New Roman"/>
      <w:sz w:val="44"/>
      <w:szCs w:val="44"/>
      <w:lang w:eastAsia="en-US"/>
    </w:rPr>
  </w:style>
  <w:style w:type="paragraph" w:customStyle="1" w:styleId="251">
    <w:name w:val="lv1"/>
    <w:basedOn w:val="1"/>
    <w:uiPriority w:val="0"/>
    <w:pPr>
      <w:numPr>
        <w:ilvl w:val="0"/>
        <w:numId w:val="11"/>
      </w:numPr>
      <w:ind w:left="425" w:hanging="425"/>
      <w:outlineLvl w:val="0"/>
    </w:pPr>
    <w:rPr>
      <w:rFonts w:asciiTheme="majorAscii" w:hAnsiTheme="majorAscii"/>
    </w:rPr>
  </w:style>
  <w:style w:type="paragraph" w:customStyle="1" w:styleId="252">
    <w:name w:val="A1"/>
    <w:basedOn w:val="1"/>
    <w:uiPriority w:val="0"/>
    <w:pPr>
      <w:jc w:val="both"/>
      <w:outlineLvl w:val="0"/>
    </w:pPr>
    <w:rPr>
      <w:rFonts w:ascii="Times New Roman" w:hAnsi="Times New Roman"/>
      <w:b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2021-09-21T02:05:00Z</dcterms:created>
  <dc:creator>PC</dc:creator>
  <cp:lastModifiedBy>PC</cp:lastModifiedBy>
  <dcterms:modified xsi:type="dcterms:W3CDTF">2021-09-21T08:43:00Z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88B22638A7EF410BBD9C600928674646</vt:lpwstr>
  </property>
</Properties>
</file>